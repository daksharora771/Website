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spacing w:line="240" w:lineRule="auto"/>
        <w:jc w:val="center"/>
      </w:pPr>
      <w:r>
        <w:drawing>
          <wp:inline distT="0" distB="0" distL="0" distR="0">
            <wp:extent cx="2394585" cy="8458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4880" cy="8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u w:val="single"/>
          <w:rtl w:val="0"/>
        </w:rPr>
        <w:t>ICAWD report</w:t>
      </w:r>
    </w:p>
    <w:p>
      <w:pPr>
        <w:spacing w:line="240" w:lineRule="auto"/>
        <w:jc w:val="center"/>
        <w:rPr>
          <w:rFonts w:ascii="Modern No. 20" w:hAnsi="Modern No. 20" w:eastAsia="Modern No. 20" w:cs="Modern No. 20"/>
          <w:sz w:val="32"/>
          <w:szCs w:val="32"/>
        </w:rPr>
      </w:pPr>
      <w:r>
        <w:rPr>
          <w:rFonts w:ascii="Modern No. 20" w:hAnsi="Modern No. 20" w:eastAsia="Modern No. 20" w:cs="Modern No. 20"/>
          <w:sz w:val="28"/>
          <w:szCs w:val="28"/>
          <w:rtl w:val="0"/>
        </w:rPr>
        <w:t>Submission Date :-23</w:t>
      </w:r>
      <w:r>
        <w:rPr>
          <w:rFonts w:ascii="Modern No. 20" w:hAnsi="Modern No. 20" w:eastAsia="Modern No. 20" w:cs="Modern No. 20"/>
          <w:sz w:val="28"/>
          <w:szCs w:val="28"/>
          <w:vertAlign w:val="superscript"/>
          <w:rtl w:val="0"/>
        </w:rPr>
        <w:t xml:space="preserve">th  </w:t>
      </w:r>
      <w:r>
        <w:rPr>
          <w:rFonts w:ascii="Modern No. 20" w:hAnsi="Modern No. 20" w:eastAsia="Modern No. 20" w:cs="Modern No. 20"/>
          <w:sz w:val="28"/>
          <w:szCs w:val="28"/>
          <w:rtl w:val="0"/>
        </w:rPr>
        <w:t>Nov, 2021</w:t>
      </w:r>
      <w:r>
        <w:rPr>
          <w:rFonts w:ascii="Modern No. 20" w:hAnsi="Modern No. 20" w:eastAsia="Modern No. 20" w:cs="Modern No. 20"/>
          <w:sz w:val="32"/>
          <w:szCs w:val="32"/>
          <w:rtl w:val="0"/>
        </w:rPr>
        <w:t>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i/>
          <w:sz w:val="36"/>
          <w:szCs w:val="36"/>
        </w:rPr>
      </w:pPr>
    </w:p>
    <w:p>
      <w:pPr>
        <w:spacing w:line="240" w:lineRule="auto"/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Student Names :- 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  <w:t>Daksh Arora; Kinjal Kathiriya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Subject :- ICAWD.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Module Code :- IT-304.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Semester: 3</w:t>
      </w:r>
      <w:r>
        <w:rPr>
          <w:rFonts w:ascii="Times New Roman" w:hAnsi="Times New Roman" w:eastAsia="Times New Roman" w:cs="Times New Roman"/>
          <w:sz w:val="32"/>
          <w:szCs w:val="32"/>
          <w:vertAlign w:val="superscript"/>
          <w:rtl w:val="0"/>
        </w:rPr>
        <w:t>rd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.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Program :-B.Sc.IT +M.Sc.IT(Integrated)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Batch :- 2020-23 &amp; 2020-2025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Submitted To :- Juhi khengar   Submitted By :- 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  <w:t>Daksh Arora, Kin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  <w:t>jal Kathiriya</w:t>
      </w:r>
    </w:p>
    <w:p>
      <w:pPr>
        <w:spacing w:line="240" w:lineRule="auto"/>
        <w:rPr>
          <w:sz w:val="32"/>
          <w:szCs w:val="32"/>
          <w:vertAlign w:val="superscript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</w:p>
    <w:p>
      <w:pPr>
        <w:rPr>
          <w:sz w:val="32"/>
          <w:szCs w:val="32"/>
          <w:vertAlign w:val="superscript"/>
        </w:rPr>
      </w:pPr>
      <w:r>
        <w:br w:type="page"/>
      </w:r>
    </w:p>
    <w:p>
      <w:pPr>
        <w:spacing w:line="240" w:lineRule="auto"/>
        <w:jc w:val="center"/>
        <w:rPr>
          <w:rFonts w:hint="default" w:ascii="Modern No. 20" w:hAnsi="Modern No. 20" w:eastAsia="Modern No. 20" w:cs="Modern No. 20"/>
          <w:b/>
          <w:sz w:val="160"/>
          <w:szCs w:val="160"/>
          <w:u w:val="single"/>
          <w:vertAlign w:val="superscript"/>
          <w:lang w:val="en-US"/>
        </w:rPr>
      </w:pPr>
      <w:r>
        <w:rPr>
          <w:rFonts w:hint="default" w:ascii="Arial Black" w:hAnsi="Arial Black" w:eastAsia="Modern No. 20" w:cs="Arial Black"/>
          <w:sz w:val="112"/>
          <w:szCs w:val="112"/>
          <w:vertAlign w:val="superscript"/>
          <w:rtl w:val="0"/>
          <w:lang w:val="en-US"/>
        </w:rPr>
        <w:t>Online Food Order</w:t>
      </w:r>
    </w:p>
    <w:p>
      <w:pPr>
        <w:spacing w:line="240" w:lineRule="auto"/>
        <w:rPr>
          <w:rFonts w:ascii="Modern No. 20" w:hAnsi="Modern No. 20" w:eastAsia="Modern No. 20" w:cs="Modern No. 20"/>
          <w:color w:val="FF0000"/>
          <w:sz w:val="56"/>
          <w:szCs w:val="56"/>
          <w:vertAlign w:val="superscript"/>
        </w:rPr>
      </w:pPr>
    </w:p>
    <w:p>
      <w:pPr>
        <w:spacing w:line="240" w:lineRule="auto"/>
        <w:rPr>
          <w:rFonts w:ascii="Modern No. 20" w:hAnsi="Modern No. 20" w:eastAsia="Modern No. 20" w:cs="Modern No. 20"/>
          <w:b/>
          <w:sz w:val="44"/>
          <w:szCs w:val="44"/>
          <w:vertAlign w:val="superscript"/>
        </w:rPr>
      </w:pPr>
      <w:r>
        <w:rPr>
          <w:rFonts w:ascii="Modern No. 20" w:hAnsi="Modern No. 20" w:eastAsia="Modern No. 20" w:cs="Modern No. 20"/>
          <w:b/>
          <w:sz w:val="44"/>
          <w:szCs w:val="44"/>
          <w:vertAlign w:val="superscript"/>
          <w:rtl w:val="0"/>
        </w:rPr>
        <w:t>CONTENT: -</w:t>
      </w:r>
    </w:p>
    <w:p>
      <w:pPr>
        <w:spacing w:line="240" w:lineRule="auto"/>
        <w:rPr>
          <w:rFonts w:ascii="Modern No. 20" w:hAnsi="Modern No. 20" w:eastAsia="Modern No. 20" w:cs="Modern No. 20"/>
          <w:sz w:val="44"/>
          <w:szCs w:val="44"/>
          <w:vertAlign w:val="superscript"/>
        </w:rPr>
      </w:pPr>
      <w:r>
        <w:rPr>
          <w:rFonts w:ascii="Modern No. 20" w:hAnsi="Modern No. 20" w:eastAsia="Modern No. 20" w:cs="Modern No. 20"/>
          <w:sz w:val="44"/>
          <w:szCs w:val="44"/>
          <w:vertAlign w:val="superscript"/>
          <w:rtl w:val="0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</w:rPr>
      </w:pPr>
      <w:r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  <w:rtl w:val="0"/>
        </w:rPr>
        <w:t>Languages &amp; IDE.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</w:rPr>
      </w:pPr>
      <w:r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  <w:rtl w:val="0"/>
        </w:rPr>
        <w:t>Website functionality.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</w:rPr>
      </w:pPr>
      <w:r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  <w:rtl w:val="0"/>
        </w:rPr>
        <w:t>CODE.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Modern No. 20" w:hAnsi="Modern No. 20" w:eastAsia="Modern No. 20" w:cs="Modern No. 20"/>
          <w:sz w:val="44"/>
          <w:szCs w:val="44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Modern No. 20" w:hAnsi="Modern No. 20" w:eastAsia="Modern No. 20" w:cs="Modern No. 20"/>
          <w:sz w:val="44"/>
          <w:szCs w:val="44"/>
          <w:vertAlign w:val="superscript"/>
        </w:rPr>
      </w:pPr>
      <w:r>
        <w:rPr>
          <w:rFonts w:ascii="Modern No. 20" w:hAnsi="Modern No. 20" w:eastAsia="Modern No. 20" w:cs="Modern No. 20"/>
          <w:sz w:val="44"/>
          <w:szCs w:val="44"/>
          <w:vertAlign w:val="superscript"/>
          <w:rtl w:val="0"/>
        </w:rPr>
        <w:t>Functionality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ascii="Modern No. 20" w:hAnsi="Modern No. 20" w:eastAsia="Modern No. 20" w:cs="Modern No. 20"/>
          <w:sz w:val="44"/>
          <w:szCs w:val="44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</w:rPr>
      </w:pPr>
      <w:r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superscript"/>
          <w:rtl w:val="0"/>
        </w:rPr>
        <w:t>Future enhancement.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Modern No. 20" w:hAnsi="Modern No. 20" w:eastAsia="Modern No. 20" w:cs="Modern No. 20"/>
          <w:sz w:val="44"/>
          <w:szCs w:val="44"/>
          <w:vertAlign w:val="superscript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Modern No. 20" w:hAnsi="Modern No. 20" w:eastAsia="Modern No. 20" w:cs="Modern No. 20"/>
          <w:sz w:val="44"/>
          <w:szCs w:val="44"/>
          <w:vertAlign w:val="superscript"/>
        </w:rPr>
      </w:pPr>
    </w:p>
    <w:p>
      <w:pPr>
        <w:rPr>
          <w:rFonts w:ascii="Modern No. 20" w:hAnsi="Modern No. 20" w:eastAsia="Modern No. 20" w:cs="Modern No. 20"/>
          <w:sz w:val="44"/>
          <w:szCs w:val="44"/>
          <w:vertAlign w:val="superscript"/>
        </w:rPr>
      </w:pPr>
      <w:r>
        <w:br w:type="page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Modern No. 20" w:hAnsi="Modern No. 20" w:eastAsia="Modern No. 20" w:cs="Modern No. 20"/>
          <w:b/>
          <w:i w:val="0"/>
          <w:smallCaps w:val="0"/>
          <w:strike w:val="0"/>
          <w:color w:val="000000"/>
          <w:sz w:val="144"/>
          <w:szCs w:val="144"/>
          <w:u w:val="single"/>
          <w:shd w:val="clear" w:fill="auto"/>
          <w:vertAlign w:val="superscript"/>
        </w:rPr>
      </w:pPr>
      <w:r>
        <w:rPr>
          <w:rFonts w:ascii="Modern No. 20" w:hAnsi="Modern No. 20" w:eastAsia="Modern No. 20" w:cs="Modern No. 20"/>
          <w:b/>
          <w:i w:val="0"/>
          <w:smallCaps w:val="0"/>
          <w:strike w:val="0"/>
          <w:color w:val="000000"/>
          <w:sz w:val="144"/>
          <w:szCs w:val="144"/>
          <w:u w:val="single"/>
          <w:shd w:val="clear" w:fill="auto"/>
          <w:vertAlign w:val="superscript"/>
          <w:rtl w:val="0"/>
        </w:rPr>
        <w:t>Languages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firstLine="0"/>
        <w:jc w:val="center"/>
        <w:rPr>
          <w:rFonts w:ascii="Modern No. 20" w:hAnsi="Modern No. 20" w:eastAsia="Modern No. 20" w:cs="Modern No. 20"/>
          <w:b w:val="0"/>
          <w:i w:val="0"/>
          <w:smallCaps w:val="0"/>
          <w:strike w:val="0"/>
          <w:color w:val="000000"/>
          <w:sz w:val="144"/>
          <w:szCs w:val="144"/>
          <w:u w:val="none"/>
          <w:shd w:val="clear" w:fill="auto"/>
          <w:vertAlign w:val="superscript"/>
        </w:rPr>
      </w:pPr>
    </w:p>
    <w:p>
      <w:pPr>
        <w:spacing w:line="240" w:lineRule="auto"/>
        <w:rPr>
          <w:rFonts w:ascii="Modern No. 20" w:hAnsi="Modern No. 20" w:eastAsia="Modern No. 20" w:cs="Modern No. 20"/>
          <w:sz w:val="52"/>
          <w:szCs w:val="52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4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  <w:rtl w:val="0"/>
        </w:rPr>
        <w:t>HTML.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4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4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  <w:rtl w:val="0"/>
        </w:rPr>
        <w:t>CSS.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4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  <w:rtl w:val="0"/>
        </w:rPr>
        <w:t>JavaScript.</w:t>
      </w:r>
    </w:p>
    <w:p>
      <w:pPr>
        <w:spacing w:line="240" w:lineRule="auto"/>
        <w:rPr>
          <w:rFonts w:ascii="Modern No. 20" w:hAnsi="Modern No. 20" w:eastAsia="Modern No. 20" w:cs="Modern No. 20"/>
          <w:sz w:val="52"/>
          <w:szCs w:val="52"/>
          <w:vertAlign w:val="superscript"/>
        </w:rPr>
      </w:pPr>
    </w:p>
    <w:p>
      <w:pPr>
        <w:spacing w:line="240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  <w:r>
        <w:rPr>
          <w:rFonts w:ascii="Modern No. 20" w:hAnsi="Modern No. 20" w:eastAsia="Modern No. 20" w:cs="Modern No. 20"/>
          <w:sz w:val="144"/>
          <w:szCs w:val="144"/>
          <w:vertAlign w:val="superscript"/>
          <w:rtl w:val="0"/>
        </w:rPr>
        <w:t xml:space="preserve">     </w:t>
      </w:r>
      <w:r>
        <w:rPr>
          <w:rFonts w:ascii="Modern No. 20" w:hAnsi="Modern No. 20" w:eastAsia="Modern No. 20" w:cs="Modern No. 20"/>
          <w:b/>
          <w:sz w:val="112"/>
          <w:szCs w:val="112"/>
          <w:u w:val="single"/>
          <w:vertAlign w:val="superscript"/>
          <w:rtl w:val="0"/>
        </w:rPr>
        <w:t>IDE(Integrated development environment)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4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104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superscript"/>
          <w:rtl w:val="0"/>
        </w:rPr>
        <w:t>Notepad.</w:t>
      </w:r>
    </w:p>
    <w:p>
      <w:pPr>
        <w:spacing w:line="240" w:lineRule="auto"/>
        <w:rPr>
          <w:rFonts w:ascii="Modern No. 20" w:hAnsi="Modern No. 20" w:eastAsia="Modern No. 20" w:cs="Modern No. 20"/>
          <w:sz w:val="52"/>
          <w:szCs w:val="52"/>
          <w:vertAlign w:val="superscript"/>
        </w:rPr>
      </w:pPr>
    </w:p>
    <w:p>
      <w:pPr>
        <w:spacing w:line="240" w:lineRule="auto"/>
        <w:rPr>
          <w:rFonts w:ascii="Modern No. 20" w:hAnsi="Modern No. 20" w:eastAsia="Modern No. 20" w:cs="Modern No. 20"/>
          <w:b/>
          <w:sz w:val="96"/>
          <w:szCs w:val="96"/>
          <w:u w:val="single"/>
          <w:vertAlign w:val="superscript"/>
        </w:rPr>
      </w:pPr>
      <w:r>
        <w:rPr>
          <w:rFonts w:ascii="Modern No. 20" w:hAnsi="Modern No. 20" w:eastAsia="Modern No. 20" w:cs="Modern No. 20"/>
          <w:sz w:val="52"/>
          <w:szCs w:val="52"/>
          <w:vertAlign w:val="superscript"/>
          <w:rtl w:val="0"/>
        </w:rPr>
        <w:t xml:space="preserve">                      </w:t>
      </w:r>
      <w:r>
        <w:rPr>
          <w:rFonts w:ascii="Modern No. 20" w:hAnsi="Modern No. 20" w:eastAsia="Modern No. 20" w:cs="Modern No. 20"/>
          <w:b/>
          <w:sz w:val="96"/>
          <w:szCs w:val="96"/>
          <w:u w:val="single"/>
          <w:vertAlign w:val="superscript"/>
          <w:rtl w:val="0"/>
        </w:rPr>
        <w:t>Website functionality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</w:rPr>
        <w:t>Suppose you are new to programming, and you don’t know from where to start you start surfing on internet for your questions which consumes a lot of your time, and what you get after this is a heap of opinion from thousand of people. Now after hours of surfing on internet you are still confused so what’s the point.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  <w:lang w:val="en-US"/>
        </w:rPr>
        <w:t>The website is designed to provide food services at your door.We collabrate with the restaurants and cafes to deliver a service you needed at your home.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  <w:rtl w:val="0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  <w:r>
        <w:rPr>
          <w:rFonts w:hint="default" w:ascii="Times New Roman" w:hAnsi="Times New Roman" w:eastAsia="Times New Roman" w:cs="Times New Roman"/>
          <w:sz w:val="48"/>
          <w:szCs w:val="48"/>
          <w:vertAlign w:val="superscript"/>
          <w:lang w:val="en-US"/>
        </w:rPr>
        <w:t xml:space="preserve">This website has the search option to search the food you needed. The website conatins menu option in which you can see the food we deliver. There is a dishes option which shows the best dishes we deliver. These website has an order form in which you can add remarks or you want something extra with your order. </w:t>
      </w:r>
    </w:p>
    <w:p>
      <w:pPr>
        <w:numPr>
          <w:numId w:val="0"/>
        </w:numPr>
        <w:ind w:leftChars="0"/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48"/>
          <w:szCs w:val="48"/>
          <w:u w:val="none"/>
          <w:vertAlign w:val="superscript"/>
        </w:rPr>
      </w:pPr>
      <w:r>
        <w:rPr>
          <w:rFonts w:ascii="Times New Roman" w:hAnsi="Times New Roman" w:eastAsia="Times New Roman" w:cs="Times New Roman"/>
          <w:sz w:val="48"/>
          <w:szCs w:val="48"/>
          <w:vertAlign w:val="superscript"/>
          <w:rtl w:val="0"/>
        </w:rPr>
        <w:t>All pages are integrated so navigation becomes easier.</w:t>
      </w: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48"/>
          <w:szCs w:val="48"/>
          <w:u w:val="none"/>
          <w:vertAlign w:val="superscript"/>
        </w:rPr>
      </w:pPr>
      <w:r>
        <w:rPr>
          <w:rFonts w:ascii="Times New Roman" w:hAnsi="Times New Roman" w:eastAsia="Times New Roman" w:cs="Times New Roman"/>
          <w:sz w:val="48"/>
          <w:szCs w:val="48"/>
          <w:vertAlign w:val="superscript"/>
          <w:rtl w:val="0"/>
        </w:rPr>
        <w:t xml:space="preserve">Footer contains the copyright of </w:t>
      </w:r>
      <w:r>
        <w:rPr>
          <w:rFonts w:hint="default" w:ascii="Times New Roman" w:hAnsi="Times New Roman" w:eastAsia="Times New Roman" w:cs="Times New Roman"/>
          <w:sz w:val="48"/>
          <w:szCs w:val="48"/>
          <w:vertAlign w:val="superscript"/>
          <w:rtl w:val="0"/>
          <w:lang w:val="en-US"/>
        </w:rPr>
        <w:t xml:space="preserve">R2D </w:t>
      </w:r>
      <w:r>
        <w:rPr>
          <w:rFonts w:ascii="Times New Roman" w:hAnsi="Times New Roman" w:eastAsia="Times New Roman" w:cs="Times New Roman"/>
          <w:sz w:val="48"/>
          <w:szCs w:val="48"/>
          <w:vertAlign w:val="superscript"/>
          <w:rtl w:val="0"/>
        </w:rPr>
        <w:t>website.</w:t>
      </w: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rPr>
          <w:rFonts w:ascii="Times New Roman" w:hAnsi="Times New Roman" w:eastAsia="Times New Roman" w:cs="Times New Roman"/>
          <w:b/>
          <w:sz w:val="48"/>
          <w:szCs w:val="48"/>
          <w:vertAlign w:val="superscript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vertAlign w:val="superscript"/>
          <w:rtl w:val="0"/>
        </w:rPr>
        <w:t>Design:</w:t>
      </w: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48"/>
          <w:szCs w:val="48"/>
          <w:u w:val="none"/>
          <w:vertAlign w:val="superscript"/>
        </w:rPr>
      </w:pPr>
      <w:r>
        <w:rPr>
          <w:rFonts w:ascii="Times New Roman" w:hAnsi="Times New Roman" w:eastAsia="Times New Roman" w:cs="Times New Roman"/>
          <w:sz w:val="48"/>
          <w:szCs w:val="48"/>
          <w:vertAlign w:val="superscript"/>
          <w:rtl w:val="0"/>
        </w:rPr>
        <w:t>Keeping in mind user friendly website. UI of our website is designed very simple so that it can be easily operated.</w:t>
      </w: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48"/>
          <w:szCs w:val="48"/>
          <w:u w:val="none"/>
          <w:vertAlign w:val="superscript"/>
        </w:rPr>
      </w:pPr>
      <w:r>
        <w:rPr>
          <w:rFonts w:ascii="Times New Roman" w:hAnsi="Times New Roman" w:eastAsia="Times New Roman" w:cs="Times New Roman"/>
          <w:sz w:val="48"/>
          <w:szCs w:val="48"/>
          <w:vertAlign w:val="superscript"/>
          <w:rtl w:val="0"/>
        </w:rPr>
        <w:t>Colorful elements are used throughout the website, which is eye-candy.</w:t>
      </w: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rPr>
          <w:rFonts w:ascii="Times New Roman" w:hAnsi="Times New Roman" w:eastAsia="Times New Roman" w:cs="Times New Roman"/>
          <w:sz w:val="48"/>
          <w:szCs w:val="48"/>
          <w:vertAlign w:val="superscript"/>
        </w:rPr>
      </w:pPr>
    </w:p>
    <w:p>
      <w:pPr>
        <w:spacing w:line="240" w:lineRule="auto"/>
        <w:jc w:val="center"/>
        <w:rPr>
          <w:rFonts w:ascii="Modern No. 20" w:hAnsi="Modern No. 20" w:eastAsia="Modern No. 20" w:cs="Modern No. 20"/>
          <w:b/>
          <w:sz w:val="96"/>
          <w:szCs w:val="96"/>
          <w:u w:val="single"/>
          <w:vertAlign w:val="superscript"/>
        </w:rPr>
      </w:pPr>
      <w:r>
        <w:rPr>
          <w:rFonts w:ascii="Modern No. 20" w:hAnsi="Modern No. 20" w:eastAsia="Modern No. 20" w:cs="Modern No. 20"/>
          <w:b/>
          <w:sz w:val="96"/>
          <w:szCs w:val="96"/>
          <w:u w:val="single"/>
          <w:vertAlign w:val="superscript"/>
          <w:rtl w:val="0"/>
        </w:rPr>
        <w:t>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perscript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70"/>
          <w:szCs w:val="70"/>
          <w:u w:val="singl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/>
          <w:sz w:val="70"/>
          <w:szCs w:val="70"/>
          <w:u w:val="single"/>
          <w:vertAlign w:val="superscript"/>
          <w:rtl w:val="0"/>
        </w:rPr>
        <w:t xml:space="preserve">Home page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Modern No. 20" w:hAnsi="Modern No. 20" w:eastAsia="Modern No. 20" w:cs="Modern No. 20"/>
          <w:sz w:val="48"/>
          <w:szCs w:val="48"/>
          <w:vertAlign w:val="superscript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&lt;title&gt;Online Food Ordering Website&lt;/title&gt;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&lt;link rel="stylesheet" href="https://unpkg.com/swiper/swiper-bundle.min.css" /&gt;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&lt;link rel="stylesheet" href="https://cdnjs.cloudflare.com/ajax/libs/font-awesome/5.15.3/css/all.min.css"&gt;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&lt;link rel="stylesheet" href="style.css"&gt;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&lt;a href="#" class="logo"&gt;&lt;i class="fas fa-utensils"&gt;&lt;/i&gt;R2D&lt;/a&gt;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&lt;nav class="navbar"&gt;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&lt;/nav&gt;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&lt;i class="fas fa-bars" id="menu-bars"&gt;&lt;/i&gt;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&lt;i class="fas fa-search" id="search-icon"&gt;&lt;/i&gt;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&lt;a href="login.html"&gt;&lt;class="fa fa-user" aria-hidden="true"&gt;&lt;/i&gt;&lt;span&gt;Login&lt;/span&gt;&lt;/a&gt;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href="#" class="fas fa-shopping-cart"&gt;&lt;/a&gt;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&lt;form action="" id="search-form"&gt;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&lt;input type="search" placeholder="search here..." name="" id="search-box"&gt;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&lt;label for="search-box" class="fas fa-search"&gt;&lt;/label&gt;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&lt;i class="fas fa-times" id="close"&gt;&lt;/i&gt;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&lt;/form&gt;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&lt;section class="home" id="home"&gt;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&lt;div class="swiper-container home-slider"&gt;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&lt;div class="swiper-wrapper wrapper"&gt;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&lt;div class="swiper-slide slide"&gt;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&lt;span&gt;our special dish&lt;/span&gt;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&lt;h3&gt;spicy noodles&lt;/h3&gt;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&lt;p&gt;"Peace will come to the world when world has enough noodles to eat."&lt;/p&gt;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&lt;a href="#" class="btn"&gt;order now&lt;/a&gt;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&lt;img src="images/home-img-1.png"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&lt;div class="swiper-slide slide"&gt;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&lt;span&gt;our special dish&lt;/span&gt;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&lt;h3&gt;fried chicken&lt;/h3&gt;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&lt;p&gt;"The best comfort food will always be greens, cornbread, and fried chicken."&lt;/p&gt;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&lt;a href="#" class="btn"&gt;order now&lt;/a&gt;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&lt;img src="images/home-img-2.png"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&lt;div class="swiper-slide slide"&gt;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&lt;span&gt;our special dish&lt;/span&gt;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&lt;h3&gt;hot pizza&lt;/h3&gt;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&lt;p&gt;“I think of dieting, then I eat pizza.” &lt;/p&gt;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&lt;a href="#" class="btn"&gt;order now&lt;/a&gt;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    &lt;img src="images/home-img-3.png"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&lt;div class="swiper-pagination"&gt;&lt;/div&gt;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&lt;section class="footer"&gt;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&lt;div class="box-container"&gt;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&lt;h3&gt;locations&lt;/h3&gt;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href="#"&gt;Surat&lt;/a&gt;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href="#"&gt;Navsari&lt;/a&gt;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href="#"&gt;Hazira&lt;/a&gt;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href="#"&gt;Adajan&lt;/a&gt;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&lt;h3&gt;quick links&lt;/h3&gt;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&lt;h3&gt;contact info&lt;/h3&gt;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href="#"&gt;+919235647234&lt;/a&gt;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href="#"&gt;+917865342987&lt;/a&gt;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href="#"&gt;aroradaksh251@gmail.com&lt;/a&gt;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href="#"&gt;kinjalkathiriya@gmail.com&lt;/a&gt;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href="#"&gt;Surat India&lt;/a&gt;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&lt;h3&gt;follow us&lt;/h3&gt;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href="#"&gt;facebook&lt;/a&gt;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    &lt;a href="#"&gt;instagram&lt;/a&gt;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&lt;div class="credit"&gt; copyright @ 2021 by &lt;span&gt;Auro Students&lt;/span&gt;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&lt;div class="loader-container"&gt;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 xml:space="preserve">    &lt;img src="images/loader.gif"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&lt;script src="https://unpkg.com/swiper/swiper-bundle.min.js"&gt;&lt;/script&gt;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&lt;script src="script.js"&gt;&lt;/script&gt;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  <w:r>
        <w:rPr>
          <w:rFonts w:hint="default" w:ascii="Modern No. 20" w:hAnsi="Modern No. 20" w:eastAsia="Modern No. 20"/>
          <w:sz w:val="48"/>
          <w:szCs w:val="48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About:-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&lt;title&gt;Online Food Ordering Website&lt;/title&gt;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href="https://unpkg.com/swiper/swiper-bundle.min.css" /&gt;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href="https://cdnjs.cloudflare.com/ajax/libs/font-awesome/5.15.3/css/all.min.css"&gt;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href="style.css"&gt;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&lt;a href="#" class="logo"&gt;&lt;i class="fas fa-utensils"&gt;&lt;/i&gt;R2D&lt;/a&gt;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&lt;nav class="navbar"&gt;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&lt;/nav&gt;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fa-bars" id="menu-bars"&gt;&lt;/i&gt;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fa-search" id="search-icon"&gt;&lt;/i&gt;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href="login.html"&gt;&lt;class="fa fa-user" aria-hidden="true"&gt;&lt;/i&gt;&lt;span&gt;Login&lt;/span&gt;&lt;/a&gt;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href="#" class="fas fa-shopping-cart"&gt;&lt;/a&gt;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&lt;section class="about" id="about"&gt;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&lt;h3 class="sub-heading"&gt; about us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&lt;h1 class="heading"&gt; why choose us? 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class="row"&gt;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src="images/about-img.png"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&lt;h3&gt;best food in the country&lt;/h3&gt;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&lt;p&gt;A Moments of Delivered on Time.&lt;/p&gt;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&lt;div class="icons-container"&gt;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fa-shipping-fast"&gt;&lt;/i&gt;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&lt;span&gt;free delivery&lt;/span&gt;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fa-dollar-sign"&gt;&lt;/i&gt;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&lt;span&gt;easy payments&lt;/span&gt;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fa-headset"&gt;&lt;/i&gt;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&lt;span&gt;24/7 service&lt;/span&gt;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class="btn"&gt;learn more&lt;/a&gt;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&lt;section class="footer"&gt;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class="box-container"&gt;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&lt;h3&gt;locations&lt;/h3&gt;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href="#"&gt;Surat&lt;/a&gt;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href="#"&gt;Navsari&lt;/a&gt;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href="#"&gt;Hazira&lt;/a&gt;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href="#"&gt;Adajan&lt;/a&gt;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&lt;h3&gt;quick links&lt;/h3&gt;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&lt;h3&gt;contact info&lt;/h3&gt;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href="#"&gt;+919235647234&lt;/a&gt;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href="#"&gt;+917865342987&lt;/a&gt;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href="#"&gt;aroradaksh251@gmail.com&lt;/a&gt;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href="#"&gt;kinjalkathiriya@gmail.com&lt;/a&gt;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href="#"&gt;Surat India&lt;/a&gt;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&lt;h3&gt;follow us&lt;/h3&gt;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href="#"&gt;facebook&lt;/a&gt;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href="#"&gt;instagram&lt;/a&gt;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class="credit"&gt; copyright @ 2021 by &lt;span&gt;Auro Students&lt;/span&gt;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Menu:-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&lt;title&gt;Online Food Ordering Website&lt;/title&gt;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href="https://unpkg.com/swiper/swiper-bundle.min.css" /&gt;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href="https://cdnjs.cloudflare.com/ajax/libs/font-awesome/5.15.3/css/all.min.css"&gt;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href="style.css"&gt;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&lt;a href="#" class="logo"&gt;&lt;i class="fas fa-utensils"&gt;&lt;/i&gt;R2D&lt;/a&gt;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&lt;nav class="navbar"&gt;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&lt;/nav&gt;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fa-bars" id="menu-bars"&gt;&lt;/i&gt;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fa-search" id="search-icon"&gt;&lt;/i&gt;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href="login.html"&gt;&lt;class="fa fa-user" aria-hidden="true"&gt;&lt;/i&gt;&lt;span&gt;Login&lt;/span&gt;&lt;/a&gt;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href="#" class="fas fa-shopping-cart"&gt;&lt;/a&gt;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&lt;section class="menu" id="menu"&gt;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&lt;h3 class="sub-heading"&gt; our menu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&lt;h1 class="heading"&gt; today's speciality 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class="box-container"&gt;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src="images/menu-1.jpg"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&lt;h3&gt;Pizza&lt;/h3&gt;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class="price"&gt;Rs:199&lt;/span&gt;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src="images/menu-2.jpg"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&lt;h3&gt;Burger&lt;/h3&gt;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class="price"&gt;Rs:299&lt;/span&gt;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src="images/menu-3.jpg"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&lt;h3&gt;Chapta&lt;/h3&gt;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class="price"&gt;Rs:399&lt;/span&gt;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src="images/menu-4.jpg"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&lt;h3&gt;ice-cream&lt;/h3&gt;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class="price"&gt;Rs:499&lt;/span&gt;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src="images/menu-5.jpg"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&lt;h3&gt;choco waffel&lt;/h3&gt;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class="price"&gt;Rs:599&lt;/span&gt;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src="images/menu-6.jpg"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&lt;h3&gt;cupcake&lt;/h3&gt;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class="price"&gt;Rs:699&lt;/span&gt;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src="images/menu-7.jpg"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&lt;h3&gt;lemonate&lt;/h3&gt;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class="price"&gt;Rs:199&lt;/span&gt;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src="images/menu-8.jpg"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&lt;h3&gt;fruit&lt;/h3&gt;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class="price"&gt;Rs:399&lt;/span&gt;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class="image"&gt;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&lt;img src="images/menu-9.jpg"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&lt;h3&gt;orange juice&lt;/h3&gt;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 class="price"&gt;Rs:299&lt;/span&gt;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Dishes:-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&lt;title&gt;Online Food Ordering Website&lt;/title&gt;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href="https://unpkg.com/swiper/swiper-bundle.min.css" /&gt;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href="https://cdnjs.cloudflare.com/ajax/libs/font-awesome/5.15.3/css/all.min.css"&gt;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href="style.css"&gt;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&lt;a href="#" class="logo"&gt;&lt;i class="fas fa-utensils"&gt;&lt;/i&gt;R2D&lt;/a&gt;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&lt;nav class="navbar"&gt;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&lt;/nav&gt;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fa-bars" id="menu-bars"&gt;&lt;/i&gt;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fa-search" id="search-icon"&gt;&lt;/i&gt;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&lt;a href="login.html"&gt;&lt;class="fa fa-user" aria-hidden="true"&gt;&lt;/i&gt;&lt;span&gt;Login&lt;/span&gt;&lt;/a&gt;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href="#" class="fas fa-shopping-cart"&gt;&lt;/a&gt;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&lt;section class="dishes" id="dishes"&gt;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&lt;h3 class="sub-heading"&gt; our dishes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&lt;h1 class="heading"&gt; popular dishes 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class="box-container"&gt;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fa-eye"&gt;&lt;/a&gt;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src="images/dish-1.png"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&lt;h3&gt;burger&lt;/h3&gt;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&lt;span&gt;Rs:267&lt;/span&gt;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fa-eye"&gt;&lt;/a&gt;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src="images/dish-2.png"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&lt;h3&gt;Veggies&lt;/h3&gt;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&lt;span&gt;Rs:299&lt;/span&gt;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fa-eye"&gt;&lt;/a&gt;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src="images/dish-3.png"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&lt;h3&gt;Fried Chicken&lt;/h3&gt;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&lt;span&gt;Rs:566&lt;/span&gt;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fa-eye"&gt;&lt;/a&gt;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src="images/dish-4.png"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&lt;h3&gt;Pizza&lt;/h3&gt;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&lt;span&gt;Rs:299&lt;/span&gt;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fa-eye"&gt;&lt;/a&gt;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src="images/dish-5.png"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&lt;h3&gt;Ice Cream&lt;/h3&gt;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&lt;span&gt;Rs:100&lt;/span&gt;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fa-heart"&gt;&lt;/a&gt;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class="fas fa-eye"&gt;&lt;/a&gt;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&lt;img src="images/dish-6.png" alt=""&gt;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&lt;h3&gt;Crispy Chicken&lt;/h3&gt;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class="stars"&gt;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 class="fas fa-star-half-alt"&gt;&lt;/i&gt;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&lt;span&gt;Rs:399&lt;/span&gt;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&lt;a href="#" class="btn"&gt;add to cart&lt;/a&gt;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Login:-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&lt;title&gt; HTML REGISTRATION FORM WITH VERIFICATION&lt;/title&gt;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&lt;link rel="stylesheet" type="text/css" href="style 1.css"&gt;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&lt;div style="background-image: url('menu-4.jpg');"&gt;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&lt;div class="container"&gt;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&lt;h1&gt;HTML registration form with verification&lt;/h1&gt;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&lt;form name="registration" class="registration-form" onsubmit="return formValidation()"&gt;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&lt;table&gt;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for="name"&gt;Name:&lt;/label&gt;&lt;/td&gt;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&lt;td&gt;&lt;input type="text" name="name" id="name" placeholder="your name"&gt;&lt;/td&gt;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for="email"&gt;Email:&lt;/label&gt;&lt;/td&gt;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&lt;td&gt;&lt;input type="text" name="email" id="email" placeholder="your email"&gt;&lt;/td&gt;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for="password"&gt;Password:&lt;/label&gt;&lt;/td&gt;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&lt;td&gt;&lt;input type="text" name="password" id="password" 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for="phoneNumber"&gt;Phone Number:&lt;/label&gt;&lt;/td&gt;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&lt;td&gt;&lt;input type="number" name="phoneNumber" id="phoneNumber" 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for="gender"&gt;Gender:&lt;/label&gt; 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&lt;td&gt;Male:&lt;input type="radio" name="gender" value="male"&gt;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Female:&lt;input type="radio" name="gender" value="female"&gt;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Other:&lt;input type="radio" name="gender" value="other"&gt;&lt;/td&gt;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for="language"&gt;language&lt;/label&gt;&lt;/td&gt;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&lt;select name="language" id="language"&gt;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&lt;option value=""&gt;Select language&lt;/option&gt;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&lt;option value="English"&gt;English&lt;/option&gt;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&lt;option value="Spanish"&gt;Spanish&lt;/option&gt;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&lt;option value="Hindi"&gt;Hindi&lt;/option&gt;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&lt;option value="Arabic"&gt;Arabic&lt;/option&gt;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&lt;option value="Russian"&gt;Russian&lt;/option&gt;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&lt;/select&gt;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for="zipcode"&gt;Zip Code:&lt;/label&gt;&lt;/td&gt;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&lt;td&gt;&lt;input type="number" name="zipcode" id="zipcode" 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&lt;td&gt;&lt;label for="about"&gt;About:&lt;/label&gt;&lt;/td&gt;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&lt;td&gt;&lt;textarea name="about" id="about" placeholder="Write about yourself..." &gt;&lt;/textarea&gt;&lt;/td&gt;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&lt;td colspan="2"&gt;&lt;input type="submit" class="submit" value="Register"/&gt;&lt;/td&gt;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&lt;/table&gt;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&lt;/form&gt;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&lt;script src="registration.js"&gt;&lt;/script&gt;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Order:-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&lt;html lang="en"&gt;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&lt;meta charset="UTF-8"&gt;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&lt;title&gt;Online Food Ordering Website&lt;/title&gt;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href="https://unpkg.com/swiper/swiper-bundle.min.css" /&gt;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href="https://cdnjs.cloudflare.com/ajax/libs/font-awesome/5.15.3/css/all.min.css"&gt;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&lt;link rel="stylesheet" href="style.css"&gt;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&lt;a href="#" class="logo"&gt;&lt;i class="fas fa-utensils"&gt;&lt;/i&gt;R2D&lt;/a&gt;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&lt;nav class="navbar"&gt;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&lt;a href="Main.html"&gt;home&lt;/a&gt;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href="Dishes.html"&gt;dishes&lt;/a&gt;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href="About.html"&gt;about&lt;/a&gt;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href="Menu.html"&gt;menu&lt;/a&gt;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href="Order.html"&gt;order&lt;/a&gt;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&lt;/nav&gt;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&lt;div class="icons"&gt;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fa-bars" id="menu-bars"&gt;&lt;/i&gt;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 class="fas fa-search" id="search-icon"&gt;&lt;/i&gt;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href="login.html"&gt;&lt;class="fa fa-user" aria-hidden="true"&gt;&lt;/i&gt;&lt;span&gt;Login&lt;/span&gt;&lt;/a&gt;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&lt;a href="#" class="fas fa-shopping-cart"&gt;&lt;/a&gt;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&lt;/header&gt;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&lt;section class="order" id="order"&gt;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&lt;h3 class="sub-heading"&gt; order now &lt;/h3&gt;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&lt;h1 class="heading"&gt; free and fast &lt;/h1&gt;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&lt;form action=""&gt;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class="inputBox"&gt;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&lt;span&gt;your name&lt;/span&gt;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&lt;input type="text" placeholder="enter your name"&gt;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&lt;span&gt;your phone number&lt;/span&gt;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&lt;input type="number" placeholder="enter your number"&gt;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class="inputBox"&gt;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&lt;span&gt;your order&lt;/span&gt;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&lt;input type="text" placeholder="enter food name"&gt;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&lt;span&gt;additional food&lt;/span&gt;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&lt;input type="test" placeholder="extra with food"&gt;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class="inputBox"&gt;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&lt;span&gt;Quantity&lt;/span&gt;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&lt;input type="number" placeholder="how many orders"&gt;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&lt;span&gt;date and time&lt;/span&gt;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&lt;input type="datetime-local"&gt;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&lt;div class="inputBox"&gt;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&lt;span&gt;your address&lt;/span&gt;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&lt;textarea name="" placeholder="enter your address" id="" cols="30" rows="10"&gt;&lt;/textarea&gt;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&lt;div class="input"&gt;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&lt;span&gt;your message&lt;/span&gt;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&lt;textarea name="" placeholder="enter your message" id="" cols="30" rows="10"&gt;&lt;/textarea&gt;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&lt;input type="submit" value="order now" class="btn"&gt;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&lt;/form&gt;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&lt;/div&gt;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&lt;script src="https://unpkg.com/swiper/swiper-bundle.min.js"&gt;&lt;/script&gt;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&lt;script src="order.js"&gt;&lt;/script&gt;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&lt;/section&gt;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&lt;/body&gt;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&lt;/html&gt;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CSS:-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Style:-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@import url('https://fonts.googleapis.com/css2?family=Nunito:wght@200;300;400;600;700&amp;display=swap');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:root{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--green:#27ae60;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--black:#192a56;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--light-color:#666;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--box-shadow:0 .5rem 1.5rem rgba(0,0,0,.1);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*{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font-family: 'Nunito', sans-serif;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margin:0; padding:0;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box-sizing: border-box;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text-decoration: 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outline: none; border:none;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text-transform: capitalize;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transition: all .2s linear;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html{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62.5%;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overflow-x: hidden;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scroll-padding-top: 5.5rem;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scroll-behavior: smooth;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section{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padding:2rem 9%;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section:nth-child(even){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background:#eee;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.sub-heading{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padding-top: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.heading{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3rem;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padding-bottom: 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text-transform: uppercase;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.btn{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margin-top: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inline-block;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cursor: pointer;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padding:.8rem 3rem;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.btn:hover{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letter-spacing: .1rem;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fixed;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top:0; left: 0; right:0;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padding:1rem 7%;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align-items: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justify-content: space-between;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z-index: 1000;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box-shadow: var(--box-shadow);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.logo{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font-weight: bolder;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.logo i{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.navbar a{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color:var(--light-color);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.navbar a.active,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.navbar a:hover{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.icons i,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.icons a{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cursor: pointer;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margin-left: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height:4.5rem;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line-height: 4.5rem;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width:4.5rem;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#eee;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.icons i:hover,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.icons a:hover{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transform: rotate(360deg);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header .icons #menu-bars{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fixed;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top:-110%; left:0;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height:100%; width:100%;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z-index: 1004;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background:rgba(0,0,0,.8);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align-items: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justify-content: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padding:0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#search-form.active{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 #search-box{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width:50rem;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border-bottom: .1rem solid 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3rem;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text-transform: 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 #search-box::placeholder{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color:#eee;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 #search-box::-webkit-search-cancel-button{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-webkit-appearance: 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 label{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cursor:pointer;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3rem;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 label:hover{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#search-form #close{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absolute;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cursor: pointer;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 2rem; right:3rem;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align-items: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flex-wrap: wrap;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gap:2rem;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padding-top: 9rem;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 .content{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flex:1 1 45rem;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 .image{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flex:1 1 45rem;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 .image img{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 .content span{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 .content h3{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.home .home-slider .slide .content p{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color:var(--light-color);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line-height: 1.5;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.swiper-pagination-bullet-active{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grid;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grid-template-columns: repeat(auto-fit, minmax(28rem, 1fr));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border:.1rem solid rgba(0,0,0,.2);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box-shadow: var(--box-shadow);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relative;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overflow: hidden;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.fa-heart,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.fa-eye{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absolute;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background:#eee;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 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line-height: 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.fa-heart:hover,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.fa-eye:hover{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.fa-heart{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right:-15rem;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.fa-eye{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left:-15rem;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.box:hover .fa-heart{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right:1.5rem;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.box:hover .fa-eye{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left:1.5rem;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img{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height:17rem;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margin:1rem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h3{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.stars{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.stars i{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.dishes .box-container .box span{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font-weight: bolder;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margin-right: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flex-wrap: wrap;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align-items: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.image{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flex:1 1 45rem;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.about .row .image img{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flex:1 1 45rem;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 h3{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4rem;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 p{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color:var(--light-color);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padding:.0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line-height: 2;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 .icons-container{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flex-wrap: wrap;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margin-top: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 .icons-container .icons{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background:#eee;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border:.1rem solid rgba(0,0,0,.2);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align-items: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justify-content: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flex:1 1 17rem;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padding:1.5rem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 .icons-container .icons i{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.about .row .content .icons-container .icons span{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grid;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grid-template-columns: repeat(auto-fit, minmax(30rem, 1fr));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border:.1rem solid rgba(0,0,0,.2);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box-shadow: var(--box-shadow);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.image{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 25rem;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overflow: hidden;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relative;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.image img{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object-fit: cover;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.image .fa-heart{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absolute;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top:2.5rem; right: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 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 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line-height: 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 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.image .fa-heart:hover{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background-color: 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.content{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padding-top: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.content .stars{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padding-bottom: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.content .stars i{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font-size: 1.7rem;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.content h3{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.content p{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color:var(--light-color);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1.6rem;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line-height: 1.5;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.menu .box-container .box .content .price{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margin-left: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max-width:90rem;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box-shadow: var(--box-shadow);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border:.1rem solid rgba(0,0,0,.2);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margin:0 auto;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flex-wrap: wrap;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justify-content: space-between;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width:49%;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 span{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display:block;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color:var(--light-color);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 input,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 textarea{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background:#eee;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border-radius: 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1.6rem;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text-transform: 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margin-bottom: 1rem;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 input:focus,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 textarea:focus{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border:.1rem solid 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.inputBox .input textarea{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height:20rem;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resize: 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.order form .btn{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margin-top: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.popup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position: relative;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display: inline-block;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cursor: pointer;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.popup .popuptext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visibility: hidden;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width: 160px;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background-color: #555;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color: 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border-radius: 6px;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padding: 8px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position: absolute;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z-index: 1;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bottom: 125%;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left: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margin-left: -80px;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.popup .popuptext::after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content: "";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position: absolute;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top: 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left: 50%;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margin-left: -5px;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border-width: 5px;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border-style: solid;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border-color: #555 transparent transparent transparent;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.popup .show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visibility: visible;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-webkit-animation: fadeIn 1s;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animation: fadeIn 1s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@-webkit-keyframes fadeIn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from {opacity: 0;}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to {opacity: 1;}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@keyframes fadeIn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from {opacity: 0;}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to {opacity:1 ;}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.footer .box-container{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grid;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grid-template-columns: repeat(auto-fit, minmax(25rem, 1fr));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gap:1.5rem;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.footer .box-container .box h3{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.footer .box-container .box a{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block;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color:var(--light-color);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.footer .box-container .box a:hover{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text-decoration: underline;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.footer .credit{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text-align: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border-top: .1rem solid rgba(0,0,0,.1);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font-size: 2rem;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color:var(--black);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padding:.5rem;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padding-top: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margin-top: 1.5rem;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.footer .credit span{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color:var(--green);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.loader-container{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position: fixed;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top:0; left:0;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height:100%;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z-index: 10000;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background:#fff;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display: 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align-items: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justify-content: 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overflow: hidden;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.loader-container img{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width:35rem;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.loader-container.fade-out{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top:-110%;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opacity:0;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Style 1:-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*{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margin:0;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.container{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display:flex;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justify-content:center;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align-items:center;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flex-direction:column;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height:100vh;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h1{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color:white;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font-family:"Oswald","sans-serif";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margin:20px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text-align:center;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display:flex;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justify-content:center;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align-items:center;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width:500px;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font-size:18px;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font-family:sans-serif;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background-color:#6f2f42;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padding:20px;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input,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select,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textarea{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border:none;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padding:5px;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margin-top:10px;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font-family:sans-serif;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input:focus,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textarea:focus{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outline:none;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box-shadow:0 0 10px rgb(228, 228, 228), 0 0 010px rgb(224, 224, 224);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.submit{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width:100%;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padding:8px 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font-size:20px;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font-weight:600;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color:#333;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background-color:#fff;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border-radius:5px;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.registration-form .submit:hover{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ab/>
      </w:r>
      <w:r>
        <w:rPr>
          <w:rFonts w:hint="default" w:ascii="Modern No. 20" w:hAnsi="Modern No. 20" w:eastAsia="Modern No. 20"/>
          <w:sz w:val="48"/>
          <w:szCs w:val="48"/>
          <w:lang w:val="en-US"/>
        </w:rPr>
        <w:t>box-shadow:0 0 5px rgba(255, 255, 255, 0.5);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}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JS:-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Script:-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let menu = document.querySelector('#menu-bars');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let navbar = document.querySelector('.navbar');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menu.onclick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menu.classList.toggle('fa-times');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navbar.classList.toggle('active');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let section = document.querySelectorAll('section');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let navLinks = document.querySelectorAll('header .navbar a');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window.onscroll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menu.classList.remove('fa-times');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navbar.classList.remove('active');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section.forEach(sec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let top = window.scrollY;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let height = sec.offsetHeight;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let offset = sec.offsetTop - 150;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let id = sec.getAttribute('id');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if(top &gt;= offset &amp;&amp; top &lt; offset + height){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navLinks.forEach(links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links.classList.remove('active');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document.querySelector('header .navbar a[href*='+id+']').classList.add('active');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});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};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document.querySelector('#search-icon').onclick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document.querySelector('#search-form').classList.toggle('active');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document.querySelector('#close').onclick = () =&gt;{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document.querySelector('#search-form').classList.remove('active');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var swiper = new Swiper(".home-slider",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spaceBetween: 30,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centeredSlides: true,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autoplay: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delay: 7500,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disableOnInteraction: false,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pagination: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el: ".swiper-pagination",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clickable: true,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loop:true,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function loader(){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document.querySelector('.loader-container').classList.add('fade-out');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function fadeOut(){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setInterval(loader, 1000);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window.onload = fadeOut;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function myFunction()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var popup = document.getElementById("myPopup");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popup.classList.toggle("show");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Order:-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function check_empty()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if (document.getElementById('name').value == "" || document.getElementById('email').value == "" || document.getElementById('phone').value == "" || document.getElementById('msg').value == "")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alert("Fill the fields!");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}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else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document.getElementsByClassName('btn');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alert("Thank you for your order...");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Registration:-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// Select all input elements for varification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userName = document.getElementById("name");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email = document.getElementById("email");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password = document.getElementById("password");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phoneNumber = document.getElementById("phoneNumber");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gender = document.registration;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language = document.getElementById("language");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const zipcode = document.getElementById("zipcode");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// function for form varification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function formValidation()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 checking length of name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(userName.value.length &lt; 2 || userName.value.length &gt; 20)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alert("Name length should be more than 2 and less than 21 charaters");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userName.focus();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//checking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var x=document.registration.email.value;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var at_pos=x.indexOf("@");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var dot_pos=x.lastIndexOf(".");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if(at_pos&lt; 1 || dot_pos &lt; at_pos+2||dot_pos+2&gt;=x.length)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            alert("Please Enter valid Email address");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        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            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/*checking email format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(email.value.match(/^\w+([\.-]?\w+)*@\w+([\.-]?\w+)*(\.\w{2,3})+$/))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alert("Please enter a valid email!");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email.focus();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}*/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 checking password character pattern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(password.value.match(/^(?=.*\d)(?=.*[a-z])(?=.*[A-Z])(?=.*[^a-zA-Z0-9])(?!.*\s).{8,15}$/))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alert("Password must contain at least one lowercase letter, one uppercase letter, one numeric digit, and one special character, and must be between 8 and 15 characters long.");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password.focus();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 checking phone number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(!phoneNumber.value.match(/^[1-9][0-9]{9}$/))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alert("Phone number must be 10 characters long number and first digit can't be 0!");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phoneNumber.focus();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 checking gender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(gender.gender.value === "")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alert("Please select your gender!");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 checking language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(language.value === "")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alert("Please select your language!")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// checking zip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if (!zipcode.value.match(/^[0-9]{6}$/))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alert("Zip code must be 6 characters long number!");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zipcode.focus();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 xml:space="preserve">  return true;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rPr>
          <w:rFonts w:hint="default" w:ascii="Modern No. 20" w:hAnsi="Modern No. 20" w:eastAsia="Modern No. 20"/>
          <w:sz w:val="48"/>
          <w:szCs w:val="48"/>
          <w:lang w:val="en-US"/>
        </w:rPr>
      </w:pPr>
      <w:r>
        <w:rPr>
          <w:rFonts w:hint="default" w:ascii="Modern No. 20" w:hAnsi="Modern No. 20" w:eastAsia="Modern No. 20"/>
          <w:sz w:val="48"/>
          <w:szCs w:val="48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720"/>
        <w:jc w:val="left"/>
        <w:rPr>
          <w:rFonts w:ascii="Modern No. 20" w:hAnsi="Modern No. 20" w:eastAsia="Modern No. 20" w:cs="Modern No. 20"/>
          <w:b/>
          <w:sz w:val="72"/>
          <w:szCs w:val="7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720"/>
        <w:jc w:val="left"/>
        <w:rPr>
          <w:rFonts w:ascii="Modern No. 20" w:hAnsi="Modern No. 20" w:eastAsia="Modern No. 20" w:cs="Modern No. 20"/>
          <w:b/>
          <w:sz w:val="72"/>
          <w:szCs w:val="7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720"/>
        <w:jc w:val="left"/>
        <w:rPr>
          <w:rFonts w:ascii="Modern No. 20" w:hAnsi="Modern No. 20" w:eastAsia="Modern No. 20" w:cs="Modern No. 20"/>
          <w:b/>
          <w:sz w:val="72"/>
          <w:szCs w:val="7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Modern No. 20" w:hAnsi="Modern No. 20" w:eastAsia="Modern No. 20" w:cs="Modern No. 20"/>
          <w:b/>
          <w:sz w:val="72"/>
          <w:szCs w:val="7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center"/>
        <w:rPr>
          <w:rFonts w:ascii="Modern No. 20" w:hAnsi="Modern No. 20" w:eastAsia="Modern No. 20" w:cs="Modern No. 20"/>
          <w:b/>
          <w:i w:val="0"/>
          <w:smallCaps w:val="0"/>
          <w:strike w:val="0"/>
          <w:color w:val="000000"/>
          <w:sz w:val="72"/>
          <w:szCs w:val="72"/>
          <w:u w:val="single"/>
          <w:shd w:val="clear" w:fill="auto"/>
          <w:vertAlign w:val="baseline"/>
        </w:rPr>
      </w:pPr>
      <w:r>
        <w:rPr>
          <w:rFonts w:ascii="Modern No. 20" w:hAnsi="Modern No. 20" w:eastAsia="Modern No. 20" w:cs="Modern No. 20"/>
          <w:b/>
          <w:i w:val="0"/>
          <w:smallCaps w:val="0"/>
          <w:strike w:val="0"/>
          <w:color w:val="000000"/>
          <w:sz w:val="72"/>
          <w:szCs w:val="72"/>
          <w:u w:val="single"/>
          <w:shd w:val="clear" w:fill="auto"/>
          <w:vertAlign w:val="baseline"/>
          <w:rtl w:val="0"/>
        </w:rPr>
        <w:t>Future enhancement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Modern No. 20" w:hAnsi="Modern No. 20" w:eastAsia="Modern No. 20" w:cs="Modern No. 20"/>
          <w:sz w:val="72"/>
          <w:szCs w:val="72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Modern No. 20" w:hAnsi="Modern No. 20" w:eastAsia="Modern No. 20" w:cs="Modern No. 20"/>
          <w:sz w:val="48"/>
          <w:szCs w:val="48"/>
        </w:rPr>
      </w:pPr>
      <w:r>
        <w:rPr>
          <w:rFonts w:ascii="Modern No. 20" w:hAnsi="Modern No. 20" w:eastAsia="Modern No. 20" w:cs="Modern No. 20"/>
          <w:b/>
          <w:sz w:val="48"/>
          <w:szCs w:val="48"/>
          <w:rtl w:val="0"/>
        </w:rPr>
        <w:t xml:space="preserve">Email Validation:- </w:t>
      </w:r>
      <w:r>
        <w:rPr>
          <w:rFonts w:ascii="Modern No. 20" w:hAnsi="Modern No. 20" w:eastAsia="Modern No. 20" w:cs="Modern No. 20"/>
          <w:sz w:val="48"/>
          <w:szCs w:val="48"/>
          <w:rtl w:val="0"/>
        </w:rPr>
        <w:t>Proper email validation will be updated in due course of time.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Modern No. 20" w:hAnsi="Modern No. 20" w:eastAsia="Modern No. 20" w:cs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Modern No. 20" w:hAnsi="Modern No. 20" w:eastAsia="Modern No. 20" w:cs="Modern No. 20"/>
          <w:sz w:val="48"/>
          <w:szCs w:val="48"/>
        </w:rPr>
      </w:pPr>
      <w:r>
        <w:rPr>
          <w:rFonts w:ascii="Modern No. 20" w:hAnsi="Modern No. 20" w:eastAsia="Modern No. 20" w:cs="Modern No. 20"/>
          <w:b/>
          <w:sz w:val="48"/>
          <w:szCs w:val="48"/>
          <w:rtl w:val="0"/>
        </w:rPr>
        <w:t xml:space="preserve">Chatbots:- </w:t>
      </w:r>
      <w:r>
        <w:rPr>
          <w:rFonts w:ascii="Modern No. 20" w:hAnsi="Modern No. 20" w:eastAsia="Modern No. 20" w:cs="Modern No. 20"/>
          <w:sz w:val="48"/>
          <w:szCs w:val="48"/>
          <w:rtl w:val="0"/>
        </w:rPr>
        <w:t>Chatbot will be integrated to the website for better end user communication.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Modern No. 20" w:hAnsi="Modern No. 20" w:eastAsia="Modern No. 20" w:cs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Modern No. 20" w:hAnsi="Modern No. 20" w:eastAsia="Modern No. 20" w:cs="Modern No. 20"/>
          <w:sz w:val="48"/>
          <w:szCs w:val="48"/>
        </w:rPr>
      </w:pPr>
      <w:r>
        <w:rPr>
          <w:rFonts w:ascii="Modern No. 20" w:hAnsi="Modern No. 20" w:eastAsia="Modern No. 20" w:cs="Modern No. 20"/>
          <w:b/>
          <w:sz w:val="48"/>
          <w:szCs w:val="48"/>
          <w:rtl w:val="0"/>
        </w:rPr>
        <w:t xml:space="preserve">Sign Up page  with validation:- </w:t>
      </w:r>
      <w:r>
        <w:rPr>
          <w:rFonts w:ascii="Modern No. 20" w:hAnsi="Modern No. 20" w:eastAsia="Modern No. 20" w:cs="Modern No. 20"/>
          <w:sz w:val="48"/>
          <w:szCs w:val="48"/>
          <w:rtl w:val="0"/>
        </w:rPr>
        <w:t>Signup from instagram,twitter,gmail will be integrated.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/>
        <w:jc w:val="left"/>
        <w:rPr>
          <w:rFonts w:ascii="Modern No. 20" w:hAnsi="Modern No. 20" w:eastAsia="Modern No. 20" w:cs="Modern No. 20"/>
          <w:sz w:val="48"/>
          <w:szCs w:val="48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59" w:lineRule="auto"/>
        <w:ind w:right="0" w:rightChars="0"/>
        <w:jc w:val="left"/>
        <w:rPr>
          <w:rFonts w:ascii="Modern No. 20" w:hAnsi="Modern No. 20" w:eastAsia="Modern No. 20" w:cs="Modern No. 20"/>
          <w:sz w:val="48"/>
          <w:szCs w:val="48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Modern No. 20" w:hAnsi="Modern No. 20" w:eastAsia="Modern No. 20" w:cs="Modern No. 20"/>
          <w:sz w:val="48"/>
          <w:szCs w:val="48"/>
          <w:u w:val="none"/>
        </w:rPr>
      </w:pPr>
      <w:r>
        <w:rPr>
          <w:rFonts w:ascii="Modern No. 20" w:hAnsi="Modern No. 20" w:eastAsia="Modern No. 20" w:cs="Modern No. 20"/>
          <w:b/>
          <w:sz w:val="48"/>
          <w:szCs w:val="48"/>
          <w:rtl w:val="0"/>
        </w:rPr>
        <w:t xml:space="preserve">Database and API:- </w:t>
      </w:r>
      <w:r>
        <w:rPr>
          <w:rFonts w:ascii="Modern No. 20" w:hAnsi="Modern No. 20" w:eastAsia="Modern No. 20" w:cs="Modern No. 20"/>
          <w:sz w:val="48"/>
          <w:szCs w:val="48"/>
          <w:rtl w:val="0"/>
        </w:rPr>
        <w:t>We will integrate database and API  to our contact us free quote form.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Modern No. 20" w:hAnsi="Modern No. 20" w:eastAsia="Modern No. 20" w:cs="Modern No. 20"/>
          <w:sz w:val="36"/>
          <w:szCs w:val="36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dern No. 2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CE4D25B"/>
    <w:multiLevelType w:val="singleLevel"/>
    <w:tmpl w:val="9CE4D2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44" w:hanging="360"/>
      </w:pPr>
    </w:lvl>
    <w:lvl w:ilvl="1" w:tentative="0">
      <w:start w:val="1"/>
      <w:numFmt w:val="lowerLetter"/>
      <w:lvlText w:val="%2."/>
      <w:lvlJc w:val="left"/>
      <w:pPr>
        <w:ind w:left="1764" w:hanging="360"/>
      </w:pPr>
    </w:lvl>
    <w:lvl w:ilvl="2" w:tentative="0">
      <w:start w:val="1"/>
      <w:numFmt w:val="lowerRoman"/>
      <w:lvlText w:val="%3."/>
      <w:lvlJc w:val="right"/>
      <w:pPr>
        <w:ind w:left="2484" w:hanging="180"/>
      </w:pPr>
    </w:lvl>
    <w:lvl w:ilvl="3" w:tentative="0">
      <w:start w:val="1"/>
      <w:numFmt w:val="decimal"/>
      <w:lvlText w:val="%4."/>
      <w:lvlJc w:val="left"/>
      <w:pPr>
        <w:ind w:left="3204" w:hanging="360"/>
      </w:pPr>
    </w:lvl>
    <w:lvl w:ilvl="4" w:tentative="0">
      <w:start w:val="1"/>
      <w:numFmt w:val="lowerLetter"/>
      <w:lvlText w:val="%5."/>
      <w:lvlJc w:val="left"/>
      <w:pPr>
        <w:ind w:left="3924" w:hanging="360"/>
      </w:pPr>
    </w:lvl>
    <w:lvl w:ilvl="5" w:tentative="0">
      <w:start w:val="1"/>
      <w:numFmt w:val="lowerRoman"/>
      <w:lvlText w:val="%6."/>
      <w:lvlJc w:val="right"/>
      <w:pPr>
        <w:ind w:left="4644" w:hanging="180"/>
      </w:pPr>
    </w:lvl>
    <w:lvl w:ilvl="6" w:tentative="0">
      <w:start w:val="1"/>
      <w:numFmt w:val="decimal"/>
      <w:lvlText w:val="%7."/>
      <w:lvlJc w:val="left"/>
      <w:pPr>
        <w:ind w:left="5364" w:hanging="360"/>
      </w:pPr>
    </w:lvl>
    <w:lvl w:ilvl="7" w:tentative="0">
      <w:start w:val="1"/>
      <w:numFmt w:val="lowerLetter"/>
      <w:lvlText w:val="%8."/>
      <w:lvlJc w:val="left"/>
      <w:pPr>
        <w:ind w:left="6084" w:hanging="360"/>
      </w:pPr>
    </w:lvl>
    <w:lvl w:ilvl="8" w:tentative="0">
      <w:start w:val="1"/>
      <w:numFmt w:val="lowerRoman"/>
      <w:lvlText w:val="%9."/>
      <w:lvlJc w:val="right"/>
      <w:pPr>
        <w:ind w:left="6804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44" w:hanging="360"/>
      </w:pPr>
    </w:lvl>
    <w:lvl w:ilvl="1" w:tentative="0">
      <w:start w:val="1"/>
      <w:numFmt w:val="lowerLetter"/>
      <w:lvlText w:val="%2."/>
      <w:lvlJc w:val="left"/>
      <w:pPr>
        <w:ind w:left="1764" w:hanging="360"/>
      </w:pPr>
    </w:lvl>
    <w:lvl w:ilvl="2" w:tentative="0">
      <w:start w:val="1"/>
      <w:numFmt w:val="lowerRoman"/>
      <w:lvlText w:val="%3."/>
      <w:lvlJc w:val="right"/>
      <w:pPr>
        <w:ind w:left="2484" w:hanging="180"/>
      </w:pPr>
    </w:lvl>
    <w:lvl w:ilvl="3" w:tentative="0">
      <w:start w:val="1"/>
      <w:numFmt w:val="decimal"/>
      <w:lvlText w:val="%4."/>
      <w:lvlJc w:val="left"/>
      <w:pPr>
        <w:ind w:left="3204" w:hanging="360"/>
      </w:pPr>
    </w:lvl>
    <w:lvl w:ilvl="4" w:tentative="0">
      <w:start w:val="1"/>
      <w:numFmt w:val="lowerLetter"/>
      <w:lvlText w:val="%5."/>
      <w:lvlJc w:val="left"/>
      <w:pPr>
        <w:ind w:left="3924" w:hanging="360"/>
      </w:pPr>
    </w:lvl>
    <w:lvl w:ilvl="5" w:tentative="0">
      <w:start w:val="1"/>
      <w:numFmt w:val="lowerRoman"/>
      <w:lvlText w:val="%6."/>
      <w:lvlJc w:val="right"/>
      <w:pPr>
        <w:ind w:left="4644" w:hanging="180"/>
      </w:pPr>
    </w:lvl>
    <w:lvl w:ilvl="6" w:tentative="0">
      <w:start w:val="1"/>
      <w:numFmt w:val="decimal"/>
      <w:lvlText w:val="%7."/>
      <w:lvlJc w:val="left"/>
      <w:pPr>
        <w:ind w:left="5364" w:hanging="360"/>
      </w:pPr>
    </w:lvl>
    <w:lvl w:ilvl="7" w:tentative="0">
      <w:start w:val="1"/>
      <w:numFmt w:val="lowerLetter"/>
      <w:lvlText w:val="%8."/>
      <w:lvlJc w:val="left"/>
      <w:pPr>
        <w:ind w:left="6084" w:hanging="360"/>
      </w:pPr>
    </w:lvl>
    <w:lvl w:ilvl="8" w:tentative="0">
      <w:start w:val="1"/>
      <w:numFmt w:val="lowerRoman"/>
      <w:lvlText w:val="%9."/>
      <w:lvlJc w:val="right"/>
      <w:pPr>
        <w:ind w:left="6804" w:hanging="180"/>
      </w:pPr>
    </w:lvl>
  </w:abstractNum>
  <w:abstractNum w:abstractNumId="8">
    <w:nsid w:val="62D2FD67"/>
    <w:multiLevelType w:val="singleLevel"/>
    <w:tmpl w:val="62D2FD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700B17"/>
    <w:rsid w:val="4F070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character" w:customStyle="1" w:styleId="15">
    <w:name w:val="Header Char"/>
    <w:basedOn w:val="8"/>
    <w:link w:val="11"/>
    <w:uiPriority w:val="99"/>
  </w:style>
  <w:style w:type="character" w:customStyle="1" w:styleId="16">
    <w:name w:val="Footer Char"/>
    <w:basedOn w:val="8"/>
    <w:link w:val="10"/>
    <w:uiPriority w:val="99"/>
  </w:style>
  <w:style w:type="paragraph" w:styleId="17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i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/BVAWNmpLivBUkmvLzSvAzWoQ==">AMUW2mXe1/4FFd6IX2U3fZ5VMnxtB/RrZY7/oYJbBg1lw2jIyJpAj+w8kUgUr9dh6a90KM7PiMqaj+iY0c9Jl2ZeOwoesIDDgi18hcwGLldTCb4sw4pxxQE=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Office_11.2.0.10307_F1E327BC-269C-435d-A152-05C5408002CA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2021-11-18T05:48:00Z</dcterms:created>
  <dc:creator>dhyey dalal</dc:creator>
  <cp:lastModifiedBy>Daksh Arora</cp:lastModifiedBy>
  <dcterms:modified xsi:type="dcterms:W3CDTF">2021-11-24T07:13:51Z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5D6CFEFCAFF34E4B9C8BE5662E2CF9A8</vt:lpwstr>
  </property>
</Properties>
</file>